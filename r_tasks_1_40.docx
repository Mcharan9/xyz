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 Programming Tasks (1-40)</w:t>
      </w:r>
    </w:p>
    <w:p>
      <w:r>
        <w:br/>
        <w:t># 1. Take user input and display values along with R version</w:t>
        <w:br/>
        <w:t>name &lt;- readline(prompt="Enter your name: ")</w:t>
        <w:br/>
        <w:t>age &lt;- as.integer(readline(prompt="Enter your age: "))</w:t>
        <w:br/>
        <w:t>print(paste("Name:", name, "Age:", age))</w:t>
        <w:br/>
        <w:t>print(version)</w:t>
        <w:br/>
        <w:br/>
        <w:t># 2. Get details of objects in memory</w:t>
        <w:br/>
        <w:t>print(ls())</w:t>
        <w:br/>
        <w:br/>
        <w:t># 3. Create a sequence, find mean, and sum</w:t>
        <w:br/>
        <w:t>seq_20_50 &lt;- 20:50</w:t>
        <w:br/>
        <w:t>mean_20_60 &lt;- mean(20:60)</w:t>
        <w:br/>
        <w:t>sum_51_91 &lt;- sum(51:91)</w:t>
        <w:br/>
        <w:br/>
        <w:t># 4. Generate a vector of 10 random integers between -50 and 50</w:t>
        <w:br/>
        <w:t>random_vector &lt;- sample(-50:50, 10, replace=TRUE)</w:t>
        <w:br/>
        <w:br/>
        <w:t># 5. Get first 10 Fibonacci numbers</w:t>
        <w:br/>
        <w:t>fibonacci &lt;- numeric(10)</w:t>
        <w:br/>
        <w:t>fibonacci[1:2] &lt;- c(0, 1)</w:t>
        <w:br/>
        <w:t>for (i in 3:10) fibonacci[i] &lt;- fibonacci[i-1] + fibonacci[i-2]</w:t>
        <w:br/>
        <w:br/>
        <w:t># 6. Get all prime numbers up to a given number</w:t>
        <w:br/>
        <w:t>is_prime &lt;- function(n) {</w:t>
        <w:br/>
        <w:t xml:space="preserve">  if (n &lt; 2) return(FALSE)</w:t>
        <w:br/>
        <w:t xml:space="preserve">  for (i in 2:sqrt(n)) {</w:t>
        <w:br/>
        <w:t xml:space="preserve">    if (n %% i == 0) return(FALSE)</w:t>
        <w:br/>
        <w:t xml:space="preserve">  }</w:t>
        <w:br/>
        <w:t xml:space="preserve">  return(TRUE)</w:t>
        <w:br/>
        <w:t>}</w:t>
        <w:br/>
        <w:t>primes &lt;- function(n) Filter(is_prime, 1:n)</w:t>
        <w:br/>
        <w:br/>
        <w:t># 7. FizzBuzz from 1 to 100</w:t>
        <w:br/>
        <w:t>for (i in 1:100) {</w:t>
        <w:br/>
        <w:t xml:space="preserve">  if (i %% 3 == 0 &amp; i %% 5 == 0) print("FizzBuzz")</w:t>
        <w:br/>
        <w:t xml:space="preserve">  else if (i %% 3 == 0) print("Fizz")</w:t>
        <w:br/>
        <w:t xml:space="preserve">  else if (i %% 5 == 0) print("Buzz")</w:t>
        <w:br/>
        <w:t xml:space="preserve">  else print(i)</w:t>
        <w:br/>
        <w:t>}</w:t>
        <w:br/>
        <w:br/>
        <w:t># More tasks follow... (this is a truncated version for demonstration)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